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1622EA">
      <w:pPr>
        <w:pStyle w:val="36"/>
      </w:pPr>
      <w:r>
        <w:t>SPRINT BACKLOG</w:t>
      </w:r>
    </w:p>
    <w:tbl>
      <w:tblPr>
        <w:tblStyle w:val="12"/>
        <w:tblW w:w="0" w:type="auto"/>
        <w:tblInd w:w="-4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407"/>
        <w:gridCol w:w="1093"/>
        <w:gridCol w:w="457"/>
        <w:gridCol w:w="510"/>
        <w:gridCol w:w="510"/>
        <w:gridCol w:w="510"/>
        <w:gridCol w:w="510"/>
        <w:gridCol w:w="510"/>
        <w:gridCol w:w="510"/>
        <w:gridCol w:w="511"/>
        <w:gridCol w:w="511"/>
        <w:gridCol w:w="511"/>
      </w:tblGrid>
      <w:tr w14:paraId="2B5B2C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3" w:hRule="atLeast"/>
        </w:trPr>
        <w:tc>
          <w:tcPr>
            <w:tcW w:w="1786" w:type="dxa"/>
          </w:tcPr>
          <w:p w14:paraId="36D7A5C3">
            <w:bookmarkStart w:id="0" w:name="_GoBack"/>
            <w:bookmarkEnd w:id="0"/>
          </w:p>
          <w:p w14:paraId="1061CE74">
            <w:r>
              <w:t>Backlog Item</w:t>
            </w:r>
          </w:p>
        </w:tc>
        <w:tc>
          <w:tcPr>
            <w:tcW w:w="1407" w:type="dxa"/>
          </w:tcPr>
          <w:p w14:paraId="6376C724">
            <w:r>
              <w:t>Status and Completion Date</w:t>
            </w:r>
          </w:p>
        </w:tc>
        <w:tc>
          <w:tcPr>
            <w:tcW w:w="1093" w:type="dxa"/>
          </w:tcPr>
          <w:p w14:paraId="471584A8">
            <w:pPr>
              <w:jc w:val="center"/>
            </w:pPr>
            <w:r>
              <w:t>Original Estimation in Hours</w:t>
            </w:r>
          </w:p>
        </w:tc>
        <w:tc>
          <w:tcPr>
            <w:tcW w:w="457" w:type="dxa"/>
          </w:tcPr>
          <w:p w14:paraId="146914F6">
            <w:r>
              <w:rPr>
                <w:sz w:val="18"/>
                <w:szCs w:val="18"/>
              </w:rPr>
              <w:t>Day 1 hrs</w:t>
            </w:r>
          </w:p>
        </w:tc>
        <w:tc>
          <w:tcPr>
            <w:tcW w:w="510" w:type="dxa"/>
          </w:tcPr>
          <w:p w14:paraId="75EE6DF9">
            <w:r>
              <w:t>Day 2 hrs</w:t>
            </w:r>
          </w:p>
        </w:tc>
        <w:tc>
          <w:tcPr>
            <w:tcW w:w="510" w:type="dxa"/>
          </w:tcPr>
          <w:p w14:paraId="42CBB24C">
            <w:r>
              <w:t>Day 3 hrs</w:t>
            </w:r>
          </w:p>
        </w:tc>
        <w:tc>
          <w:tcPr>
            <w:tcW w:w="510" w:type="dxa"/>
          </w:tcPr>
          <w:p w14:paraId="42BDE91E">
            <w:r>
              <w:t>Day 4 hrs</w:t>
            </w:r>
          </w:p>
        </w:tc>
        <w:tc>
          <w:tcPr>
            <w:tcW w:w="510" w:type="dxa"/>
          </w:tcPr>
          <w:p w14:paraId="3A184B3B">
            <w:r>
              <w:t>Day 5 hrs</w:t>
            </w:r>
          </w:p>
        </w:tc>
        <w:tc>
          <w:tcPr>
            <w:tcW w:w="510" w:type="dxa"/>
          </w:tcPr>
          <w:p w14:paraId="2346D088">
            <w:r>
              <w:t>Day 6 hrs</w:t>
            </w:r>
          </w:p>
        </w:tc>
        <w:tc>
          <w:tcPr>
            <w:tcW w:w="510" w:type="dxa"/>
          </w:tcPr>
          <w:p w14:paraId="7A065710">
            <w:r>
              <w:t>Day 7 hrs</w:t>
            </w:r>
          </w:p>
        </w:tc>
        <w:tc>
          <w:tcPr>
            <w:tcW w:w="511" w:type="dxa"/>
          </w:tcPr>
          <w:p w14:paraId="0DC9CDEB">
            <w:r>
              <w:t>Day 8 hrs</w:t>
            </w:r>
          </w:p>
        </w:tc>
        <w:tc>
          <w:tcPr>
            <w:tcW w:w="511" w:type="dxa"/>
          </w:tcPr>
          <w:p w14:paraId="6D9FE37B">
            <w:r>
              <w:t>Day 9 hrs</w:t>
            </w:r>
          </w:p>
        </w:tc>
        <w:tc>
          <w:tcPr>
            <w:tcW w:w="511" w:type="dxa"/>
          </w:tcPr>
          <w:p w14:paraId="40CD1756">
            <w:r>
              <w:t>Day 10 hrs</w:t>
            </w:r>
          </w:p>
        </w:tc>
      </w:tr>
      <w:tr w14:paraId="1AA599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 w14:paraId="744F1F2D">
            <w:pPr>
              <w:rPr>
                <w:b/>
                <w:bCs/>
              </w:rPr>
            </w:pPr>
            <w:r>
              <w:rPr>
                <w:b/>
                <w:bCs/>
              </w:rPr>
              <w:t>SPRINT 1</w:t>
            </w:r>
          </w:p>
        </w:tc>
        <w:tc>
          <w:tcPr>
            <w:tcW w:w="1407" w:type="dxa"/>
          </w:tcPr>
          <w:p w14:paraId="74B958D1"/>
        </w:tc>
        <w:tc>
          <w:tcPr>
            <w:tcW w:w="1093" w:type="dxa"/>
          </w:tcPr>
          <w:p w14:paraId="5CFC4375"/>
        </w:tc>
        <w:tc>
          <w:tcPr>
            <w:tcW w:w="457" w:type="dxa"/>
          </w:tcPr>
          <w:p w14:paraId="1D9BB8F9"/>
        </w:tc>
        <w:tc>
          <w:tcPr>
            <w:tcW w:w="510" w:type="dxa"/>
          </w:tcPr>
          <w:p w14:paraId="3F7E4F26"/>
        </w:tc>
        <w:tc>
          <w:tcPr>
            <w:tcW w:w="510" w:type="dxa"/>
          </w:tcPr>
          <w:p w14:paraId="45287E2C"/>
        </w:tc>
        <w:tc>
          <w:tcPr>
            <w:tcW w:w="510" w:type="dxa"/>
          </w:tcPr>
          <w:p w14:paraId="1AEBF99E"/>
        </w:tc>
        <w:tc>
          <w:tcPr>
            <w:tcW w:w="510" w:type="dxa"/>
          </w:tcPr>
          <w:p w14:paraId="1D7E44B2"/>
        </w:tc>
        <w:tc>
          <w:tcPr>
            <w:tcW w:w="510" w:type="dxa"/>
          </w:tcPr>
          <w:p w14:paraId="78BE15BF"/>
        </w:tc>
        <w:tc>
          <w:tcPr>
            <w:tcW w:w="510" w:type="dxa"/>
          </w:tcPr>
          <w:p w14:paraId="4D9332F6"/>
        </w:tc>
        <w:tc>
          <w:tcPr>
            <w:tcW w:w="511" w:type="dxa"/>
          </w:tcPr>
          <w:p w14:paraId="6ADA3EF3"/>
        </w:tc>
        <w:tc>
          <w:tcPr>
            <w:tcW w:w="511" w:type="dxa"/>
          </w:tcPr>
          <w:p w14:paraId="1289FE9C"/>
        </w:tc>
        <w:tc>
          <w:tcPr>
            <w:tcW w:w="511" w:type="dxa"/>
          </w:tcPr>
          <w:p w14:paraId="7A51EE72"/>
        </w:tc>
      </w:tr>
      <w:tr w14:paraId="53DEB1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 w14:paraId="15D91C11">
            <w:r>
              <w:t>ER model &amp; DB schema</w:t>
            </w:r>
          </w:p>
        </w:tc>
        <w:tc>
          <w:tcPr>
            <w:tcW w:w="1407" w:type="dxa"/>
          </w:tcPr>
          <w:p w14:paraId="2DED56B8">
            <w:r>
              <w:t>20/08/2025</w:t>
            </w:r>
          </w:p>
        </w:tc>
        <w:tc>
          <w:tcPr>
            <w:tcW w:w="1093" w:type="dxa"/>
          </w:tcPr>
          <w:p w14:paraId="43FEBDF2">
            <w:r>
              <w:t>7</w:t>
            </w:r>
          </w:p>
        </w:tc>
        <w:tc>
          <w:tcPr>
            <w:tcW w:w="457" w:type="dxa"/>
          </w:tcPr>
          <w:p w14:paraId="7E2B38DE">
            <w:r>
              <w:t>2</w:t>
            </w:r>
          </w:p>
        </w:tc>
        <w:tc>
          <w:tcPr>
            <w:tcW w:w="510" w:type="dxa"/>
          </w:tcPr>
          <w:p w14:paraId="2CCB71C0">
            <w:r>
              <w:t>3</w:t>
            </w:r>
          </w:p>
        </w:tc>
        <w:tc>
          <w:tcPr>
            <w:tcW w:w="510" w:type="dxa"/>
          </w:tcPr>
          <w:p w14:paraId="55518F05">
            <w:r>
              <w:t>2</w:t>
            </w:r>
          </w:p>
        </w:tc>
        <w:tc>
          <w:tcPr>
            <w:tcW w:w="510" w:type="dxa"/>
          </w:tcPr>
          <w:p w14:paraId="148FCB21">
            <w:r>
              <w:t>0</w:t>
            </w:r>
          </w:p>
        </w:tc>
        <w:tc>
          <w:tcPr>
            <w:tcW w:w="510" w:type="dxa"/>
          </w:tcPr>
          <w:p w14:paraId="7FD09092">
            <w:r>
              <w:t>0</w:t>
            </w:r>
          </w:p>
        </w:tc>
        <w:tc>
          <w:tcPr>
            <w:tcW w:w="510" w:type="dxa"/>
          </w:tcPr>
          <w:p w14:paraId="3D2357A7">
            <w:r>
              <w:t>0</w:t>
            </w:r>
          </w:p>
        </w:tc>
        <w:tc>
          <w:tcPr>
            <w:tcW w:w="510" w:type="dxa"/>
          </w:tcPr>
          <w:p w14:paraId="6FDA21A3">
            <w:r>
              <w:t>0</w:t>
            </w:r>
          </w:p>
        </w:tc>
        <w:tc>
          <w:tcPr>
            <w:tcW w:w="511" w:type="dxa"/>
          </w:tcPr>
          <w:p w14:paraId="21E54BF8">
            <w:r>
              <w:t>0</w:t>
            </w:r>
          </w:p>
        </w:tc>
        <w:tc>
          <w:tcPr>
            <w:tcW w:w="511" w:type="dxa"/>
          </w:tcPr>
          <w:p w14:paraId="4EF39BEB">
            <w:r>
              <w:t>0</w:t>
            </w:r>
          </w:p>
        </w:tc>
        <w:tc>
          <w:tcPr>
            <w:tcW w:w="511" w:type="dxa"/>
          </w:tcPr>
          <w:p w14:paraId="6FF37953">
            <w:r>
              <w:t>0</w:t>
            </w:r>
          </w:p>
        </w:tc>
      </w:tr>
      <w:tr w14:paraId="4A6AA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 w14:paraId="059D4507">
            <w:r>
              <w:t>Project setup (frontend + backend)</w:t>
            </w:r>
          </w:p>
        </w:tc>
        <w:tc>
          <w:tcPr>
            <w:tcW w:w="1407" w:type="dxa"/>
          </w:tcPr>
          <w:p w14:paraId="0B449879">
            <w:r>
              <w:t>23/08/2025</w:t>
            </w:r>
          </w:p>
        </w:tc>
        <w:tc>
          <w:tcPr>
            <w:tcW w:w="1093" w:type="dxa"/>
          </w:tcPr>
          <w:p w14:paraId="2587F21E">
            <w:r>
              <w:t>7</w:t>
            </w:r>
          </w:p>
        </w:tc>
        <w:tc>
          <w:tcPr>
            <w:tcW w:w="457" w:type="dxa"/>
          </w:tcPr>
          <w:p w14:paraId="5C8F3F8A">
            <w:r>
              <w:t>1</w:t>
            </w:r>
          </w:p>
        </w:tc>
        <w:tc>
          <w:tcPr>
            <w:tcW w:w="510" w:type="dxa"/>
          </w:tcPr>
          <w:p w14:paraId="139E4002">
            <w:r>
              <w:t>3</w:t>
            </w:r>
          </w:p>
        </w:tc>
        <w:tc>
          <w:tcPr>
            <w:tcW w:w="510" w:type="dxa"/>
          </w:tcPr>
          <w:p w14:paraId="6A23768B">
            <w:r>
              <w:t>2</w:t>
            </w:r>
          </w:p>
        </w:tc>
        <w:tc>
          <w:tcPr>
            <w:tcW w:w="510" w:type="dxa"/>
          </w:tcPr>
          <w:p w14:paraId="35170687">
            <w:r>
              <w:t>1</w:t>
            </w:r>
          </w:p>
        </w:tc>
        <w:tc>
          <w:tcPr>
            <w:tcW w:w="510" w:type="dxa"/>
          </w:tcPr>
          <w:p w14:paraId="344076DE">
            <w:r>
              <w:t>0</w:t>
            </w:r>
          </w:p>
        </w:tc>
        <w:tc>
          <w:tcPr>
            <w:tcW w:w="510" w:type="dxa"/>
          </w:tcPr>
          <w:p w14:paraId="3EB174C0">
            <w:r>
              <w:t>0</w:t>
            </w:r>
          </w:p>
        </w:tc>
        <w:tc>
          <w:tcPr>
            <w:tcW w:w="510" w:type="dxa"/>
          </w:tcPr>
          <w:p w14:paraId="17F56E7E">
            <w:r>
              <w:t>0</w:t>
            </w:r>
          </w:p>
        </w:tc>
        <w:tc>
          <w:tcPr>
            <w:tcW w:w="511" w:type="dxa"/>
          </w:tcPr>
          <w:p w14:paraId="5610B20E">
            <w:r>
              <w:t>0</w:t>
            </w:r>
          </w:p>
        </w:tc>
        <w:tc>
          <w:tcPr>
            <w:tcW w:w="511" w:type="dxa"/>
          </w:tcPr>
          <w:p w14:paraId="76B1414A">
            <w:r>
              <w:t>0</w:t>
            </w:r>
          </w:p>
        </w:tc>
        <w:tc>
          <w:tcPr>
            <w:tcW w:w="511" w:type="dxa"/>
          </w:tcPr>
          <w:p w14:paraId="2618A6ED">
            <w:r>
              <w:t>0</w:t>
            </w:r>
          </w:p>
        </w:tc>
      </w:tr>
      <w:tr w14:paraId="5B1A59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 w14:paraId="387CA75C">
            <w:r>
              <w:t>Secure login &amp; role access</w:t>
            </w:r>
          </w:p>
        </w:tc>
        <w:tc>
          <w:tcPr>
            <w:tcW w:w="1407" w:type="dxa"/>
          </w:tcPr>
          <w:p w14:paraId="538DFA5D">
            <w:r>
              <w:t>27/08/2025</w:t>
            </w:r>
          </w:p>
        </w:tc>
        <w:tc>
          <w:tcPr>
            <w:tcW w:w="1093" w:type="dxa"/>
          </w:tcPr>
          <w:p w14:paraId="55FD0443">
            <w:r>
              <w:t>7</w:t>
            </w:r>
          </w:p>
        </w:tc>
        <w:tc>
          <w:tcPr>
            <w:tcW w:w="457" w:type="dxa"/>
          </w:tcPr>
          <w:p w14:paraId="3C8EDC7C">
            <w:r>
              <w:t>1</w:t>
            </w:r>
          </w:p>
        </w:tc>
        <w:tc>
          <w:tcPr>
            <w:tcW w:w="510" w:type="dxa"/>
          </w:tcPr>
          <w:p w14:paraId="4CD9E10A">
            <w:r>
              <w:t>2</w:t>
            </w:r>
          </w:p>
        </w:tc>
        <w:tc>
          <w:tcPr>
            <w:tcW w:w="510" w:type="dxa"/>
          </w:tcPr>
          <w:p w14:paraId="5454E96F">
            <w:r>
              <w:t>1</w:t>
            </w:r>
          </w:p>
        </w:tc>
        <w:tc>
          <w:tcPr>
            <w:tcW w:w="510" w:type="dxa"/>
          </w:tcPr>
          <w:p w14:paraId="7966E97D">
            <w:r>
              <w:t>2</w:t>
            </w:r>
          </w:p>
        </w:tc>
        <w:tc>
          <w:tcPr>
            <w:tcW w:w="510" w:type="dxa"/>
          </w:tcPr>
          <w:p w14:paraId="71CE63C4">
            <w:r>
              <w:t>1</w:t>
            </w:r>
          </w:p>
        </w:tc>
        <w:tc>
          <w:tcPr>
            <w:tcW w:w="510" w:type="dxa"/>
          </w:tcPr>
          <w:p w14:paraId="7003865C">
            <w:r>
              <w:t>0</w:t>
            </w:r>
          </w:p>
        </w:tc>
        <w:tc>
          <w:tcPr>
            <w:tcW w:w="510" w:type="dxa"/>
          </w:tcPr>
          <w:p w14:paraId="458E31AD">
            <w:r>
              <w:t>0</w:t>
            </w:r>
          </w:p>
        </w:tc>
        <w:tc>
          <w:tcPr>
            <w:tcW w:w="511" w:type="dxa"/>
          </w:tcPr>
          <w:p w14:paraId="133801DB">
            <w:r>
              <w:t>0</w:t>
            </w:r>
          </w:p>
        </w:tc>
        <w:tc>
          <w:tcPr>
            <w:tcW w:w="511" w:type="dxa"/>
          </w:tcPr>
          <w:p w14:paraId="37C0791D">
            <w:r>
              <w:t>0</w:t>
            </w:r>
          </w:p>
        </w:tc>
        <w:tc>
          <w:tcPr>
            <w:tcW w:w="511" w:type="dxa"/>
          </w:tcPr>
          <w:p w14:paraId="2A1D5EB3">
            <w:r>
              <w:t>0</w:t>
            </w:r>
          </w:p>
        </w:tc>
      </w:tr>
      <w:tr w14:paraId="38645E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 w14:paraId="62FDC37F">
            <w:r>
              <w:t>UI for login/registration</w:t>
            </w:r>
          </w:p>
        </w:tc>
        <w:tc>
          <w:tcPr>
            <w:tcW w:w="1407" w:type="dxa"/>
          </w:tcPr>
          <w:p w14:paraId="73856EFD">
            <w:r>
              <w:t>02/09/2025</w:t>
            </w:r>
          </w:p>
        </w:tc>
        <w:tc>
          <w:tcPr>
            <w:tcW w:w="1093" w:type="dxa"/>
          </w:tcPr>
          <w:p w14:paraId="15940F04">
            <w:r>
              <w:t>3</w:t>
            </w:r>
          </w:p>
        </w:tc>
        <w:tc>
          <w:tcPr>
            <w:tcW w:w="457" w:type="dxa"/>
          </w:tcPr>
          <w:p w14:paraId="60C3ED0D">
            <w:r>
              <w:t>1</w:t>
            </w:r>
          </w:p>
        </w:tc>
        <w:tc>
          <w:tcPr>
            <w:tcW w:w="510" w:type="dxa"/>
          </w:tcPr>
          <w:p w14:paraId="150A8F34">
            <w:r>
              <w:t>1</w:t>
            </w:r>
          </w:p>
        </w:tc>
        <w:tc>
          <w:tcPr>
            <w:tcW w:w="510" w:type="dxa"/>
          </w:tcPr>
          <w:p w14:paraId="338D2361">
            <w:r>
              <w:t>1</w:t>
            </w:r>
          </w:p>
        </w:tc>
        <w:tc>
          <w:tcPr>
            <w:tcW w:w="510" w:type="dxa"/>
          </w:tcPr>
          <w:p w14:paraId="6BA82665">
            <w:r>
              <w:t>0</w:t>
            </w:r>
          </w:p>
        </w:tc>
        <w:tc>
          <w:tcPr>
            <w:tcW w:w="510" w:type="dxa"/>
          </w:tcPr>
          <w:p w14:paraId="19D90E4B">
            <w:r>
              <w:t>0</w:t>
            </w:r>
          </w:p>
        </w:tc>
        <w:tc>
          <w:tcPr>
            <w:tcW w:w="510" w:type="dxa"/>
          </w:tcPr>
          <w:p w14:paraId="57DFEE32">
            <w:r>
              <w:t>0</w:t>
            </w:r>
          </w:p>
        </w:tc>
        <w:tc>
          <w:tcPr>
            <w:tcW w:w="510" w:type="dxa"/>
          </w:tcPr>
          <w:p w14:paraId="38EA30E7">
            <w:r>
              <w:t>0</w:t>
            </w:r>
          </w:p>
        </w:tc>
        <w:tc>
          <w:tcPr>
            <w:tcW w:w="511" w:type="dxa"/>
          </w:tcPr>
          <w:p w14:paraId="19BFA788">
            <w:r>
              <w:t>0</w:t>
            </w:r>
          </w:p>
        </w:tc>
        <w:tc>
          <w:tcPr>
            <w:tcW w:w="511" w:type="dxa"/>
          </w:tcPr>
          <w:p w14:paraId="354CE4FB">
            <w:r>
              <w:t>0</w:t>
            </w:r>
          </w:p>
        </w:tc>
        <w:tc>
          <w:tcPr>
            <w:tcW w:w="511" w:type="dxa"/>
          </w:tcPr>
          <w:p w14:paraId="5DA8E18A">
            <w:r>
              <w:t>0</w:t>
            </w:r>
          </w:p>
        </w:tc>
      </w:tr>
      <w:tr w14:paraId="6B4568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 w14:paraId="74BAF7AD">
            <w:pPr>
              <w:rPr>
                <w:b/>
                <w:bCs/>
              </w:rPr>
            </w:pPr>
            <w:r>
              <w:rPr>
                <w:b/>
                <w:bCs/>
              </w:rPr>
              <w:t>SPRINT 2</w:t>
            </w:r>
          </w:p>
        </w:tc>
        <w:tc>
          <w:tcPr>
            <w:tcW w:w="1407" w:type="dxa"/>
          </w:tcPr>
          <w:p w14:paraId="44FD263B"/>
        </w:tc>
        <w:tc>
          <w:tcPr>
            <w:tcW w:w="1093" w:type="dxa"/>
          </w:tcPr>
          <w:p w14:paraId="5376370C"/>
        </w:tc>
        <w:tc>
          <w:tcPr>
            <w:tcW w:w="457" w:type="dxa"/>
          </w:tcPr>
          <w:p w14:paraId="16CD6973"/>
        </w:tc>
        <w:tc>
          <w:tcPr>
            <w:tcW w:w="510" w:type="dxa"/>
          </w:tcPr>
          <w:p w14:paraId="64930F7D"/>
        </w:tc>
        <w:tc>
          <w:tcPr>
            <w:tcW w:w="510" w:type="dxa"/>
          </w:tcPr>
          <w:p w14:paraId="618EFE57"/>
        </w:tc>
        <w:tc>
          <w:tcPr>
            <w:tcW w:w="510" w:type="dxa"/>
          </w:tcPr>
          <w:p w14:paraId="26D7D6F1"/>
        </w:tc>
        <w:tc>
          <w:tcPr>
            <w:tcW w:w="510" w:type="dxa"/>
          </w:tcPr>
          <w:p w14:paraId="6CB952CE"/>
        </w:tc>
        <w:tc>
          <w:tcPr>
            <w:tcW w:w="510" w:type="dxa"/>
          </w:tcPr>
          <w:p w14:paraId="246171F9"/>
        </w:tc>
        <w:tc>
          <w:tcPr>
            <w:tcW w:w="510" w:type="dxa"/>
          </w:tcPr>
          <w:p w14:paraId="289BC474"/>
        </w:tc>
        <w:tc>
          <w:tcPr>
            <w:tcW w:w="511" w:type="dxa"/>
          </w:tcPr>
          <w:p w14:paraId="1CBFB640"/>
        </w:tc>
        <w:tc>
          <w:tcPr>
            <w:tcW w:w="511" w:type="dxa"/>
          </w:tcPr>
          <w:p w14:paraId="5840BCA5"/>
        </w:tc>
        <w:tc>
          <w:tcPr>
            <w:tcW w:w="511" w:type="dxa"/>
          </w:tcPr>
          <w:p w14:paraId="6DDE3EA6"/>
        </w:tc>
      </w:tr>
      <w:tr w14:paraId="318878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 w14:paraId="5C3DFFD6">
            <w:r>
              <w:t>Course enrollment (add/drop)</w:t>
            </w:r>
          </w:p>
        </w:tc>
        <w:tc>
          <w:tcPr>
            <w:tcW w:w="1407" w:type="dxa"/>
          </w:tcPr>
          <w:p w14:paraId="39A6B515">
            <w:r>
              <w:t>07/09/2025</w:t>
            </w:r>
          </w:p>
        </w:tc>
        <w:tc>
          <w:tcPr>
            <w:tcW w:w="1093" w:type="dxa"/>
          </w:tcPr>
          <w:p w14:paraId="6398C66B">
            <w:r>
              <w:t>7</w:t>
            </w:r>
          </w:p>
        </w:tc>
        <w:tc>
          <w:tcPr>
            <w:tcW w:w="457" w:type="dxa"/>
          </w:tcPr>
          <w:p w14:paraId="4C3635F4">
            <w:r>
              <w:t>1</w:t>
            </w:r>
          </w:p>
        </w:tc>
        <w:tc>
          <w:tcPr>
            <w:tcW w:w="510" w:type="dxa"/>
          </w:tcPr>
          <w:p w14:paraId="0BAC467B">
            <w:r>
              <w:t>2</w:t>
            </w:r>
          </w:p>
        </w:tc>
        <w:tc>
          <w:tcPr>
            <w:tcW w:w="510" w:type="dxa"/>
          </w:tcPr>
          <w:p w14:paraId="10043635">
            <w:r>
              <w:t>1</w:t>
            </w:r>
          </w:p>
        </w:tc>
        <w:tc>
          <w:tcPr>
            <w:tcW w:w="510" w:type="dxa"/>
          </w:tcPr>
          <w:p w14:paraId="707E39B9">
            <w:r>
              <w:t>2</w:t>
            </w:r>
          </w:p>
        </w:tc>
        <w:tc>
          <w:tcPr>
            <w:tcW w:w="510" w:type="dxa"/>
          </w:tcPr>
          <w:p w14:paraId="3E757894">
            <w:r>
              <w:t>1</w:t>
            </w:r>
          </w:p>
        </w:tc>
        <w:tc>
          <w:tcPr>
            <w:tcW w:w="510" w:type="dxa"/>
          </w:tcPr>
          <w:p w14:paraId="6ACBE367">
            <w:r>
              <w:t>0</w:t>
            </w:r>
          </w:p>
        </w:tc>
        <w:tc>
          <w:tcPr>
            <w:tcW w:w="510" w:type="dxa"/>
          </w:tcPr>
          <w:p w14:paraId="0A034FFF">
            <w:r>
              <w:t>0</w:t>
            </w:r>
          </w:p>
        </w:tc>
        <w:tc>
          <w:tcPr>
            <w:tcW w:w="511" w:type="dxa"/>
          </w:tcPr>
          <w:p w14:paraId="06BB38F6">
            <w:r>
              <w:t>0</w:t>
            </w:r>
          </w:p>
        </w:tc>
        <w:tc>
          <w:tcPr>
            <w:tcW w:w="511" w:type="dxa"/>
          </w:tcPr>
          <w:p w14:paraId="3CCA5AD0">
            <w:r>
              <w:t>0</w:t>
            </w:r>
          </w:p>
        </w:tc>
        <w:tc>
          <w:tcPr>
            <w:tcW w:w="511" w:type="dxa"/>
          </w:tcPr>
          <w:p w14:paraId="6D7AB064">
            <w:r>
              <w:t>0</w:t>
            </w:r>
          </w:p>
        </w:tc>
      </w:tr>
      <w:tr w14:paraId="48C5C4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 w14:paraId="008DF315">
            <w:r>
              <w:t>Course management (faculty/admin)</w:t>
            </w:r>
          </w:p>
        </w:tc>
        <w:tc>
          <w:tcPr>
            <w:tcW w:w="1407" w:type="dxa"/>
          </w:tcPr>
          <w:p w14:paraId="168A9C72">
            <w:r>
              <w:t>11/09/2025</w:t>
            </w:r>
          </w:p>
        </w:tc>
        <w:tc>
          <w:tcPr>
            <w:tcW w:w="1093" w:type="dxa"/>
          </w:tcPr>
          <w:p w14:paraId="397355FC">
            <w:r>
              <w:t>7</w:t>
            </w:r>
          </w:p>
        </w:tc>
        <w:tc>
          <w:tcPr>
            <w:tcW w:w="457" w:type="dxa"/>
          </w:tcPr>
          <w:p w14:paraId="6BE538E0">
            <w:r>
              <w:t>1</w:t>
            </w:r>
          </w:p>
        </w:tc>
        <w:tc>
          <w:tcPr>
            <w:tcW w:w="510" w:type="dxa"/>
          </w:tcPr>
          <w:p w14:paraId="46637B89">
            <w:r>
              <w:t>2</w:t>
            </w:r>
          </w:p>
        </w:tc>
        <w:tc>
          <w:tcPr>
            <w:tcW w:w="510" w:type="dxa"/>
          </w:tcPr>
          <w:p w14:paraId="191898E4">
            <w:r>
              <w:t>1</w:t>
            </w:r>
          </w:p>
        </w:tc>
        <w:tc>
          <w:tcPr>
            <w:tcW w:w="510" w:type="dxa"/>
          </w:tcPr>
          <w:p w14:paraId="16920213">
            <w:r>
              <w:t>2</w:t>
            </w:r>
          </w:p>
        </w:tc>
        <w:tc>
          <w:tcPr>
            <w:tcW w:w="510" w:type="dxa"/>
          </w:tcPr>
          <w:p w14:paraId="0913A309">
            <w:r>
              <w:t>1</w:t>
            </w:r>
          </w:p>
        </w:tc>
        <w:tc>
          <w:tcPr>
            <w:tcW w:w="510" w:type="dxa"/>
          </w:tcPr>
          <w:p w14:paraId="5ED0017B">
            <w:r>
              <w:t>0</w:t>
            </w:r>
          </w:p>
        </w:tc>
        <w:tc>
          <w:tcPr>
            <w:tcW w:w="510" w:type="dxa"/>
          </w:tcPr>
          <w:p w14:paraId="062FF7C9">
            <w:r>
              <w:t>0</w:t>
            </w:r>
          </w:p>
        </w:tc>
        <w:tc>
          <w:tcPr>
            <w:tcW w:w="511" w:type="dxa"/>
          </w:tcPr>
          <w:p w14:paraId="64676CAF">
            <w:r>
              <w:t>0</w:t>
            </w:r>
          </w:p>
        </w:tc>
        <w:tc>
          <w:tcPr>
            <w:tcW w:w="511" w:type="dxa"/>
          </w:tcPr>
          <w:p w14:paraId="0684979B">
            <w:r>
              <w:t>0</w:t>
            </w:r>
          </w:p>
        </w:tc>
        <w:tc>
          <w:tcPr>
            <w:tcW w:w="511" w:type="dxa"/>
          </w:tcPr>
          <w:p w14:paraId="6FC57C83">
            <w:r>
              <w:t>0</w:t>
            </w:r>
          </w:p>
        </w:tc>
      </w:tr>
      <w:tr w14:paraId="3BEBBB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 w14:paraId="0EF7D4DA">
            <w:r>
              <w:t>Student profile updates</w:t>
            </w:r>
          </w:p>
        </w:tc>
        <w:tc>
          <w:tcPr>
            <w:tcW w:w="1407" w:type="dxa"/>
          </w:tcPr>
          <w:p w14:paraId="07448074">
            <w:r>
              <w:t>16/09/2025</w:t>
            </w:r>
          </w:p>
        </w:tc>
        <w:tc>
          <w:tcPr>
            <w:tcW w:w="1093" w:type="dxa"/>
          </w:tcPr>
          <w:p w14:paraId="31DC4F6C">
            <w:r>
              <w:t>3</w:t>
            </w:r>
          </w:p>
        </w:tc>
        <w:tc>
          <w:tcPr>
            <w:tcW w:w="457" w:type="dxa"/>
          </w:tcPr>
          <w:p w14:paraId="3FA8C14A">
            <w:r>
              <w:t>1</w:t>
            </w:r>
          </w:p>
        </w:tc>
        <w:tc>
          <w:tcPr>
            <w:tcW w:w="510" w:type="dxa"/>
          </w:tcPr>
          <w:p w14:paraId="11835ED3">
            <w:r>
              <w:t>1</w:t>
            </w:r>
          </w:p>
        </w:tc>
        <w:tc>
          <w:tcPr>
            <w:tcW w:w="510" w:type="dxa"/>
          </w:tcPr>
          <w:p w14:paraId="074A7CEC">
            <w:r>
              <w:t>1</w:t>
            </w:r>
          </w:p>
        </w:tc>
        <w:tc>
          <w:tcPr>
            <w:tcW w:w="510" w:type="dxa"/>
          </w:tcPr>
          <w:p w14:paraId="13158EC8">
            <w:r>
              <w:t>0</w:t>
            </w:r>
          </w:p>
        </w:tc>
        <w:tc>
          <w:tcPr>
            <w:tcW w:w="510" w:type="dxa"/>
          </w:tcPr>
          <w:p w14:paraId="7CFE2B2C">
            <w:r>
              <w:t>0</w:t>
            </w:r>
          </w:p>
        </w:tc>
        <w:tc>
          <w:tcPr>
            <w:tcW w:w="510" w:type="dxa"/>
          </w:tcPr>
          <w:p w14:paraId="01CA2AFE">
            <w:r>
              <w:t>0</w:t>
            </w:r>
          </w:p>
        </w:tc>
        <w:tc>
          <w:tcPr>
            <w:tcW w:w="510" w:type="dxa"/>
          </w:tcPr>
          <w:p w14:paraId="117A7B3D">
            <w:r>
              <w:t>0</w:t>
            </w:r>
          </w:p>
        </w:tc>
        <w:tc>
          <w:tcPr>
            <w:tcW w:w="511" w:type="dxa"/>
          </w:tcPr>
          <w:p w14:paraId="392D35F9">
            <w:r>
              <w:t>0</w:t>
            </w:r>
          </w:p>
        </w:tc>
        <w:tc>
          <w:tcPr>
            <w:tcW w:w="511" w:type="dxa"/>
          </w:tcPr>
          <w:p w14:paraId="297EE060">
            <w:r>
              <w:t>0</w:t>
            </w:r>
          </w:p>
        </w:tc>
        <w:tc>
          <w:tcPr>
            <w:tcW w:w="511" w:type="dxa"/>
          </w:tcPr>
          <w:p w14:paraId="0024BAFA">
            <w:r>
              <w:t>0</w:t>
            </w:r>
          </w:p>
        </w:tc>
      </w:tr>
      <w:tr w14:paraId="0CCEBC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 w14:paraId="4ED3516A">
            <w:pPr>
              <w:rPr>
                <w:b/>
                <w:bCs/>
              </w:rPr>
            </w:pPr>
            <w:r>
              <w:rPr>
                <w:b/>
                <w:bCs/>
              </w:rPr>
              <w:t>SPRINT 3</w:t>
            </w:r>
          </w:p>
        </w:tc>
        <w:tc>
          <w:tcPr>
            <w:tcW w:w="1407" w:type="dxa"/>
          </w:tcPr>
          <w:p w14:paraId="23B9FAFB"/>
        </w:tc>
        <w:tc>
          <w:tcPr>
            <w:tcW w:w="1093" w:type="dxa"/>
          </w:tcPr>
          <w:p w14:paraId="4F73A055"/>
        </w:tc>
        <w:tc>
          <w:tcPr>
            <w:tcW w:w="457" w:type="dxa"/>
          </w:tcPr>
          <w:p w14:paraId="22E896FF"/>
        </w:tc>
        <w:tc>
          <w:tcPr>
            <w:tcW w:w="510" w:type="dxa"/>
          </w:tcPr>
          <w:p w14:paraId="3189984A"/>
        </w:tc>
        <w:tc>
          <w:tcPr>
            <w:tcW w:w="510" w:type="dxa"/>
          </w:tcPr>
          <w:p w14:paraId="632D3964"/>
        </w:tc>
        <w:tc>
          <w:tcPr>
            <w:tcW w:w="510" w:type="dxa"/>
          </w:tcPr>
          <w:p w14:paraId="7DAADB63"/>
        </w:tc>
        <w:tc>
          <w:tcPr>
            <w:tcW w:w="510" w:type="dxa"/>
          </w:tcPr>
          <w:p w14:paraId="6FCA7786"/>
        </w:tc>
        <w:tc>
          <w:tcPr>
            <w:tcW w:w="510" w:type="dxa"/>
          </w:tcPr>
          <w:p w14:paraId="18FFA1CB"/>
        </w:tc>
        <w:tc>
          <w:tcPr>
            <w:tcW w:w="510" w:type="dxa"/>
          </w:tcPr>
          <w:p w14:paraId="4FF81B9B"/>
        </w:tc>
        <w:tc>
          <w:tcPr>
            <w:tcW w:w="511" w:type="dxa"/>
          </w:tcPr>
          <w:p w14:paraId="02F62849"/>
        </w:tc>
        <w:tc>
          <w:tcPr>
            <w:tcW w:w="511" w:type="dxa"/>
          </w:tcPr>
          <w:p w14:paraId="26AF5B28"/>
        </w:tc>
        <w:tc>
          <w:tcPr>
            <w:tcW w:w="511" w:type="dxa"/>
          </w:tcPr>
          <w:p w14:paraId="720CA319"/>
        </w:tc>
      </w:tr>
      <w:tr w14:paraId="7ADA19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 w14:paraId="0A76E261">
            <w:r>
              <w:t>Exam module (create/schedule)</w:t>
            </w:r>
          </w:p>
        </w:tc>
        <w:tc>
          <w:tcPr>
            <w:tcW w:w="1407" w:type="dxa"/>
          </w:tcPr>
          <w:p w14:paraId="045CA376">
            <w:r>
              <w:t>19/09/2025</w:t>
            </w:r>
          </w:p>
        </w:tc>
        <w:tc>
          <w:tcPr>
            <w:tcW w:w="1093" w:type="dxa"/>
          </w:tcPr>
          <w:p w14:paraId="5A53F224">
            <w:r>
              <w:t>7</w:t>
            </w:r>
          </w:p>
        </w:tc>
        <w:tc>
          <w:tcPr>
            <w:tcW w:w="457" w:type="dxa"/>
          </w:tcPr>
          <w:p w14:paraId="6DFF21D4">
            <w:r>
              <w:t>1</w:t>
            </w:r>
          </w:p>
        </w:tc>
        <w:tc>
          <w:tcPr>
            <w:tcW w:w="510" w:type="dxa"/>
          </w:tcPr>
          <w:p w14:paraId="3EE4D3CF">
            <w:r>
              <w:t>1</w:t>
            </w:r>
          </w:p>
        </w:tc>
        <w:tc>
          <w:tcPr>
            <w:tcW w:w="510" w:type="dxa"/>
          </w:tcPr>
          <w:p w14:paraId="06C0F418">
            <w:r>
              <w:t>1</w:t>
            </w:r>
          </w:p>
        </w:tc>
        <w:tc>
          <w:tcPr>
            <w:tcW w:w="510" w:type="dxa"/>
          </w:tcPr>
          <w:p w14:paraId="3B337FAC">
            <w:r>
              <w:t>2</w:t>
            </w:r>
          </w:p>
        </w:tc>
        <w:tc>
          <w:tcPr>
            <w:tcW w:w="510" w:type="dxa"/>
          </w:tcPr>
          <w:p w14:paraId="756DB1F0">
            <w:r>
              <w:t>1</w:t>
            </w:r>
          </w:p>
        </w:tc>
        <w:tc>
          <w:tcPr>
            <w:tcW w:w="510" w:type="dxa"/>
          </w:tcPr>
          <w:p w14:paraId="2F35C274">
            <w:r>
              <w:t>1</w:t>
            </w:r>
          </w:p>
        </w:tc>
        <w:tc>
          <w:tcPr>
            <w:tcW w:w="510" w:type="dxa"/>
          </w:tcPr>
          <w:p w14:paraId="59FB9627">
            <w:r>
              <w:t>0</w:t>
            </w:r>
          </w:p>
        </w:tc>
        <w:tc>
          <w:tcPr>
            <w:tcW w:w="511" w:type="dxa"/>
          </w:tcPr>
          <w:p w14:paraId="77BA4057">
            <w:r>
              <w:t>0</w:t>
            </w:r>
          </w:p>
        </w:tc>
        <w:tc>
          <w:tcPr>
            <w:tcW w:w="511" w:type="dxa"/>
          </w:tcPr>
          <w:p w14:paraId="222704B3">
            <w:r>
              <w:t>0</w:t>
            </w:r>
          </w:p>
        </w:tc>
        <w:tc>
          <w:tcPr>
            <w:tcW w:w="511" w:type="dxa"/>
          </w:tcPr>
          <w:p w14:paraId="19B84C64">
            <w:r>
              <w:t>0</w:t>
            </w:r>
          </w:p>
        </w:tc>
      </w:tr>
      <w:tr w14:paraId="3ECDD5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 w14:paraId="55FACF9E">
            <w:r>
              <w:t>MCQ question bank</w:t>
            </w:r>
          </w:p>
        </w:tc>
        <w:tc>
          <w:tcPr>
            <w:tcW w:w="1407" w:type="dxa"/>
          </w:tcPr>
          <w:p w14:paraId="5F53D288">
            <w:r>
              <w:t>25/09/2025</w:t>
            </w:r>
          </w:p>
        </w:tc>
        <w:tc>
          <w:tcPr>
            <w:tcW w:w="1093" w:type="dxa"/>
          </w:tcPr>
          <w:p w14:paraId="4AD0DB42">
            <w:r>
              <w:t>7</w:t>
            </w:r>
          </w:p>
        </w:tc>
        <w:tc>
          <w:tcPr>
            <w:tcW w:w="457" w:type="dxa"/>
          </w:tcPr>
          <w:p w14:paraId="756EC654">
            <w:r>
              <w:t>1</w:t>
            </w:r>
          </w:p>
        </w:tc>
        <w:tc>
          <w:tcPr>
            <w:tcW w:w="510" w:type="dxa"/>
          </w:tcPr>
          <w:p w14:paraId="164687C3">
            <w:r>
              <w:t>1</w:t>
            </w:r>
          </w:p>
        </w:tc>
        <w:tc>
          <w:tcPr>
            <w:tcW w:w="510" w:type="dxa"/>
          </w:tcPr>
          <w:p w14:paraId="13A16DF2">
            <w:r>
              <w:t>1</w:t>
            </w:r>
          </w:p>
        </w:tc>
        <w:tc>
          <w:tcPr>
            <w:tcW w:w="510" w:type="dxa"/>
          </w:tcPr>
          <w:p w14:paraId="395ADCC6">
            <w:r>
              <w:t>2</w:t>
            </w:r>
          </w:p>
        </w:tc>
        <w:tc>
          <w:tcPr>
            <w:tcW w:w="510" w:type="dxa"/>
          </w:tcPr>
          <w:p w14:paraId="18C24E09">
            <w:r>
              <w:t>1</w:t>
            </w:r>
          </w:p>
        </w:tc>
        <w:tc>
          <w:tcPr>
            <w:tcW w:w="510" w:type="dxa"/>
          </w:tcPr>
          <w:p w14:paraId="470943F1">
            <w:r>
              <w:t>1</w:t>
            </w:r>
          </w:p>
        </w:tc>
        <w:tc>
          <w:tcPr>
            <w:tcW w:w="510" w:type="dxa"/>
          </w:tcPr>
          <w:p w14:paraId="31EEF96E">
            <w:r>
              <w:t>0</w:t>
            </w:r>
          </w:p>
        </w:tc>
        <w:tc>
          <w:tcPr>
            <w:tcW w:w="511" w:type="dxa"/>
          </w:tcPr>
          <w:p w14:paraId="1367A208">
            <w:r>
              <w:t>0</w:t>
            </w:r>
          </w:p>
        </w:tc>
        <w:tc>
          <w:tcPr>
            <w:tcW w:w="511" w:type="dxa"/>
          </w:tcPr>
          <w:p w14:paraId="1CD24A83">
            <w:r>
              <w:t>0</w:t>
            </w:r>
          </w:p>
        </w:tc>
        <w:tc>
          <w:tcPr>
            <w:tcW w:w="511" w:type="dxa"/>
          </w:tcPr>
          <w:p w14:paraId="6D204C8B">
            <w:r>
              <w:t>0</w:t>
            </w:r>
          </w:p>
        </w:tc>
      </w:tr>
      <w:tr w14:paraId="67433A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 w14:paraId="51DA8BF4">
            <w:r>
              <w:t>Exam participation (student UI)</w:t>
            </w:r>
          </w:p>
        </w:tc>
        <w:tc>
          <w:tcPr>
            <w:tcW w:w="1407" w:type="dxa"/>
          </w:tcPr>
          <w:p w14:paraId="47FE8582">
            <w:r>
              <w:t>30/09/2025</w:t>
            </w:r>
          </w:p>
        </w:tc>
        <w:tc>
          <w:tcPr>
            <w:tcW w:w="1093" w:type="dxa"/>
          </w:tcPr>
          <w:p w14:paraId="5ABDB5E9">
            <w:r>
              <w:t>7</w:t>
            </w:r>
          </w:p>
        </w:tc>
        <w:tc>
          <w:tcPr>
            <w:tcW w:w="457" w:type="dxa"/>
          </w:tcPr>
          <w:p w14:paraId="7C267772">
            <w:r>
              <w:t>1</w:t>
            </w:r>
          </w:p>
        </w:tc>
        <w:tc>
          <w:tcPr>
            <w:tcW w:w="510" w:type="dxa"/>
          </w:tcPr>
          <w:p w14:paraId="7A22759B">
            <w:r>
              <w:t>3</w:t>
            </w:r>
          </w:p>
        </w:tc>
        <w:tc>
          <w:tcPr>
            <w:tcW w:w="510" w:type="dxa"/>
          </w:tcPr>
          <w:p w14:paraId="6DF7D508">
            <w:r>
              <w:t>1</w:t>
            </w:r>
          </w:p>
        </w:tc>
        <w:tc>
          <w:tcPr>
            <w:tcW w:w="510" w:type="dxa"/>
          </w:tcPr>
          <w:p w14:paraId="32757241">
            <w:r>
              <w:t>2</w:t>
            </w:r>
          </w:p>
        </w:tc>
        <w:tc>
          <w:tcPr>
            <w:tcW w:w="510" w:type="dxa"/>
          </w:tcPr>
          <w:p w14:paraId="27709940">
            <w:r>
              <w:t>0</w:t>
            </w:r>
          </w:p>
        </w:tc>
        <w:tc>
          <w:tcPr>
            <w:tcW w:w="510" w:type="dxa"/>
          </w:tcPr>
          <w:p w14:paraId="77E1AB51">
            <w:r>
              <w:t>0</w:t>
            </w:r>
          </w:p>
        </w:tc>
        <w:tc>
          <w:tcPr>
            <w:tcW w:w="510" w:type="dxa"/>
          </w:tcPr>
          <w:p w14:paraId="08B70A64">
            <w:r>
              <w:t>0</w:t>
            </w:r>
          </w:p>
        </w:tc>
        <w:tc>
          <w:tcPr>
            <w:tcW w:w="511" w:type="dxa"/>
          </w:tcPr>
          <w:p w14:paraId="1F36F390">
            <w:r>
              <w:t>0</w:t>
            </w:r>
          </w:p>
        </w:tc>
        <w:tc>
          <w:tcPr>
            <w:tcW w:w="511" w:type="dxa"/>
          </w:tcPr>
          <w:p w14:paraId="034DD7E8">
            <w:r>
              <w:t>0</w:t>
            </w:r>
          </w:p>
        </w:tc>
        <w:tc>
          <w:tcPr>
            <w:tcW w:w="511" w:type="dxa"/>
          </w:tcPr>
          <w:p w14:paraId="6D1B1E3B">
            <w:r>
              <w:t>0</w:t>
            </w:r>
          </w:p>
        </w:tc>
      </w:tr>
      <w:tr w14:paraId="12E625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 w14:paraId="3F30423C">
            <w:r>
              <w:t>Auto-evaluation &amp; results</w:t>
            </w:r>
          </w:p>
        </w:tc>
        <w:tc>
          <w:tcPr>
            <w:tcW w:w="1407" w:type="dxa"/>
          </w:tcPr>
          <w:p w14:paraId="0D6E615D">
            <w:r>
              <w:t>04/10/2025</w:t>
            </w:r>
          </w:p>
        </w:tc>
        <w:tc>
          <w:tcPr>
            <w:tcW w:w="1093" w:type="dxa"/>
          </w:tcPr>
          <w:p w14:paraId="09E97677">
            <w:r>
              <w:t>7</w:t>
            </w:r>
          </w:p>
        </w:tc>
        <w:tc>
          <w:tcPr>
            <w:tcW w:w="457" w:type="dxa"/>
          </w:tcPr>
          <w:p w14:paraId="5932ADD3">
            <w:r>
              <w:t>2</w:t>
            </w:r>
          </w:p>
        </w:tc>
        <w:tc>
          <w:tcPr>
            <w:tcW w:w="510" w:type="dxa"/>
          </w:tcPr>
          <w:p w14:paraId="693EAAFD">
            <w:r>
              <w:t>1</w:t>
            </w:r>
          </w:p>
        </w:tc>
        <w:tc>
          <w:tcPr>
            <w:tcW w:w="510" w:type="dxa"/>
          </w:tcPr>
          <w:p w14:paraId="34E162D2">
            <w:r>
              <w:t>2</w:t>
            </w:r>
          </w:p>
        </w:tc>
        <w:tc>
          <w:tcPr>
            <w:tcW w:w="510" w:type="dxa"/>
          </w:tcPr>
          <w:p w14:paraId="7D977713">
            <w:r>
              <w:t>2</w:t>
            </w:r>
          </w:p>
        </w:tc>
        <w:tc>
          <w:tcPr>
            <w:tcW w:w="510" w:type="dxa"/>
          </w:tcPr>
          <w:p w14:paraId="5BA8BD22">
            <w:r>
              <w:t>0</w:t>
            </w:r>
          </w:p>
        </w:tc>
        <w:tc>
          <w:tcPr>
            <w:tcW w:w="510" w:type="dxa"/>
          </w:tcPr>
          <w:p w14:paraId="6855A271">
            <w:r>
              <w:t>0</w:t>
            </w:r>
          </w:p>
        </w:tc>
        <w:tc>
          <w:tcPr>
            <w:tcW w:w="510" w:type="dxa"/>
          </w:tcPr>
          <w:p w14:paraId="6F1B2621">
            <w:r>
              <w:t>0</w:t>
            </w:r>
          </w:p>
        </w:tc>
        <w:tc>
          <w:tcPr>
            <w:tcW w:w="511" w:type="dxa"/>
          </w:tcPr>
          <w:p w14:paraId="0B0DE597">
            <w:r>
              <w:t>0</w:t>
            </w:r>
          </w:p>
        </w:tc>
        <w:tc>
          <w:tcPr>
            <w:tcW w:w="511" w:type="dxa"/>
          </w:tcPr>
          <w:p w14:paraId="0F01F48B">
            <w:r>
              <w:t>0</w:t>
            </w:r>
          </w:p>
        </w:tc>
        <w:tc>
          <w:tcPr>
            <w:tcW w:w="511" w:type="dxa"/>
          </w:tcPr>
          <w:p w14:paraId="352F50C0">
            <w:r>
              <w:t>0</w:t>
            </w:r>
          </w:p>
        </w:tc>
      </w:tr>
      <w:tr w14:paraId="4A9C93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 w14:paraId="6ABE7552">
            <w:r>
              <w:rPr>
                <w:b/>
                <w:bCs/>
              </w:rPr>
              <w:t>SPRINT 4</w:t>
            </w:r>
          </w:p>
        </w:tc>
        <w:tc>
          <w:tcPr>
            <w:tcW w:w="1407" w:type="dxa"/>
          </w:tcPr>
          <w:p w14:paraId="445A54DE"/>
        </w:tc>
        <w:tc>
          <w:tcPr>
            <w:tcW w:w="1093" w:type="dxa"/>
          </w:tcPr>
          <w:p w14:paraId="737D467F"/>
        </w:tc>
        <w:tc>
          <w:tcPr>
            <w:tcW w:w="457" w:type="dxa"/>
          </w:tcPr>
          <w:p w14:paraId="6504E3CE"/>
        </w:tc>
        <w:tc>
          <w:tcPr>
            <w:tcW w:w="510" w:type="dxa"/>
          </w:tcPr>
          <w:p w14:paraId="1D81645F"/>
        </w:tc>
        <w:tc>
          <w:tcPr>
            <w:tcW w:w="510" w:type="dxa"/>
          </w:tcPr>
          <w:p w14:paraId="4A79C125"/>
        </w:tc>
        <w:tc>
          <w:tcPr>
            <w:tcW w:w="510" w:type="dxa"/>
          </w:tcPr>
          <w:p w14:paraId="687541DF"/>
        </w:tc>
        <w:tc>
          <w:tcPr>
            <w:tcW w:w="510" w:type="dxa"/>
          </w:tcPr>
          <w:p w14:paraId="6336CAEE"/>
        </w:tc>
        <w:tc>
          <w:tcPr>
            <w:tcW w:w="510" w:type="dxa"/>
          </w:tcPr>
          <w:p w14:paraId="65E36EFA"/>
        </w:tc>
        <w:tc>
          <w:tcPr>
            <w:tcW w:w="510" w:type="dxa"/>
          </w:tcPr>
          <w:p w14:paraId="399EBA63"/>
        </w:tc>
        <w:tc>
          <w:tcPr>
            <w:tcW w:w="511" w:type="dxa"/>
          </w:tcPr>
          <w:p w14:paraId="26386436"/>
        </w:tc>
        <w:tc>
          <w:tcPr>
            <w:tcW w:w="511" w:type="dxa"/>
          </w:tcPr>
          <w:p w14:paraId="72D5A59B"/>
        </w:tc>
        <w:tc>
          <w:tcPr>
            <w:tcW w:w="511" w:type="dxa"/>
          </w:tcPr>
          <w:p w14:paraId="45BC7CF1"/>
        </w:tc>
      </w:tr>
      <w:tr w14:paraId="64909D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 w14:paraId="51355AF6">
            <w:r>
              <w:t>Notifications (exam, results, courses)</w:t>
            </w:r>
          </w:p>
        </w:tc>
        <w:tc>
          <w:tcPr>
            <w:tcW w:w="1407" w:type="dxa"/>
          </w:tcPr>
          <w:p w14:paraId="4250AD7B">
            <w:r>
              <w:t>07/10/2025</w:t>
            </w:r>
          </w:p>
        </w:tc>
        <w:tc>
          <w:tcPr>
            <w:tcW w:w="1093" w:type="dxa"/>
          </w:tcPr>
          <w:p w14:paraId="71171E74">
            <w:r>
              <w:t>3</w:t>
            </w:r>
          </w:p>
        </w:tc>
        <w:tc>
          <w:tcPr>
            <w:tcW w:w="457" w:type="dxa"/>
          </w:tcPr>
          <w:p w14:paraId="70231182">
            <w:r>
              <w:t>3</w:t>
            </w:r>
          </w:p>
        </w:tc>
        <w:tc>
          <w:tcPr>
            <w:tcW w:w="510" w:type="dxa"/>
          </w:tcPr>
          <w:p w14:paraId="0F8458E2">
            <w:r>
              <w:t>0</w:t>
            </w:r>
          </w:p>
        </w:tc>
        <w:tc>
          <w:tcPr>
            <w:tcW w:w="510" w:type="dxa"/>
          </w:tcPr>
          <w:p w14:paraId="1D63D7E6">
            <w:r>
              <w:t>0</w:t>
            </w:r>
          </w:p>
        </w:tc>
        <w:tc>
          <w:tcPr>
            <w:tcW w:w="510" w:type="dxa"/>
          </w:tcPr>
          <w:p w14:paraId="276FD5D4">
            <w:r>
              <w:t>0</w:t>
            </w:r>
          </w:p>
        </w:tc>
        <w:tc>
          <w:tcPr>
            <w:tcW w:w="510" w:type="dxa"/>
          </w:tcPr>
          <w:p w14:paraId="36DB0F39">
            <w:r>
              <w:t>0</w:t>
            </w:r>
          </w:p>
        </w:tc>
        <w:tc>
          <w:tcPr>
            <w:tcW w:w="510" w:type="dxa"/>
          </w:tcPr>
          <w:p w14:paraId="510E9BE4">
            <w:r>
              <w:t>0</w:t>
            </w:r>
          </w:p>
        </w:tc>
        <w:tc>
          <w:tcPr>
            <w:tcW w:w="510" w:type="dxa"/>
          </w:tcPr>
          <w:p w14:paraId="3DB5F458">
            <w:r>
              <w:t>0</w:t>
            </w:r>
          </w:p>
        </w:tc>
        <w:tc>
          <w:tcPr>
            <w:tcW w:w="511" w:type="dxa"/>
          </w:tcPr>
          <w:p w14:paraId="0A51D064">
            <w:r>
              <w:t>0</w:t>
            </w:r>
          </w:p>
        </w:tc>
        <w:tc>
          <w:tcPr>
            <w:tcW w:w="511" w:type="dxa"/>
          </w:tcPr>
          <w:p w14:paraId="7F4988A1">
            <w:r>
              <w:t>0</w:t>
            </w:r>
          </w:p>
        </w:tc>
        <w:tc>
          <w:tcPr>
            <w:tcW w:w="511" w:type="dxa"/>
          </w:tcPr>
          <w:p w14:paraId="24F6FC8F">
            <w:r>
              <w:t>0</w:t>
            </w:r>
          </w:p>
        </w:tc>
      </w:tr>
      <w:tr w14:paraId="2667E8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 w14:paraId="05ACEF89">
            <w:r>
              <w:t>Final testing &amp; deployment</w:t>
            </w:r>
          </w:p>
        </w:tc>
        <w:tc>
          <w:tcPr>
            <w:tcW w:w="1407" w:type="dxa"/>
          </w:tcPr>
          <w:p w14:paraId="70E78E66">
            <w:r>
              <w:t>08/10/2025</w:t>
            </w:r>
          </w:p>
        </w:tc>
        <w:tc>
          <w:tcPr>
            <w:tcW w:w="1093" w:type="dxa"/>
          </w:tcPr>
          <w:p w14:paraId="1D3AB4C4">
            <w:r>
              <w:t>3</w:t>
            </w:r>
          </w:p>
        </w:tc>
        <w:tc>
          <w:tcPr>
            <w:tcW w:w="457" w:type="dxa"/>
          </w:tcPr>
          <w:p w14:paraId="27E148AC">
            <w:r>
              <w:t>3</w:t>
            </w:r>
          </w:p>
        </w:tc>
        <w:tc>
          <w:tcPr>
            <w:tcW w:w="510" w:type="dxa"/>
          </w:tcPr>
          <w:p w14:paraId="1FED4CED">
            <w:r>
              <w:t>0</w:t>
            </w:r>
          </w:p>
        </w:tc>
        <w:tc>
          <w:tcPr>
            <w:tcW w:w="510" w:type="dxa"/>
          </w:tcPr>
          <w:p w14:paraId="3ED367AD">
            <w:r>
              <w:t>0</w:t>
            </w:r>
          </w:p>
        </w:tc>
        <w:tc>
          <w:tcPr>
            <w:tcW w:w="510" w:type="dxa"/>
          </w:tcPr>
          <w:p w14:paraId="6067DC90">
            <w:r>
              <w:t>0</w:t>
            </w:r>
          </w:p>
        </w:tc>
        <w:tc>
          <w:tcPr>
            <w:tcW w:w="510" w:type="dxa"/>
          </w:tcPr>
          <w:p w14:paraId="2980BD43">
            <w:r>
              <w:t>0</w:t>
            </w:r>
          </w:p>
        </w:tc>
        <w:tc>
          <w:tcPr>
            <w:tcW w:w="510" w:type="dxa"/>
          </w:tcPr>
          <w:p w14:paraId="30FF6E65">
            <w:r>
              <w:t>0</w:t>
            </w:r>
          </w:p>
        </w:tc>
        <w:tc>
          <w:tcPr>
            <w:tcW w:w="510" w:type="dxa"/>
          </w:tcPr>
          <w:p w14:paraId="07EF84D3">
            <w:r>
              <w:t>0</w:t>
            </w:r>
          </w:p>
        </w:tc>
        <w:tc>
          <w:tcPr>
            <w:tcW w:w="511" w:type="dxa"/>
          </w:tcPr>
          <w:p w14:paraId="5A80AE62">
            <w:r>
              <w:t>0</w:t>
            </w:r>
          </w:p>
        </w:tc>
        <w:tc>
          <w:tcPr>
            <w:tcW w:w="511" w:type="dxa"/>
          </w:tcPr>
          <w:p w14:paraId="76A45362">
            <w:r>
              <w:t>0</w:t>
            </w:r>
          </w:p>
        </w:tc>
        <w:tc>
          <w:tcPr>
            <w:tcW w:w="511" w:type="dxa"/>
          </w:tcPr>
          <w:p w14:paraId="430783A5">
            <w:r>
              <w:t>0</w:t>
            </w:r>
          </w:p>
        </w:tc>
      </w:tr>
      <w:tr w14:paraId="607C0A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 w14:paraId="3B65DE11">
            <w:r>
              <w:t>TOTAL</w:t>
            </w:r>
          </w:p>
        </w:tc>
        <w:tc>
          <w:tcPr>
            <w:tcW w:w="1407" w:type="dxa"/>
          </w:tcPr>
          <w:p w14:paraId="1E3F33FC"/>
        </w:tc>
        <w:tc>
          <w:tcPr>
            <w:tcW w:w="1093" w:type="dxa"/>
          </w:tcPr>
          <w:p w14:paraId="02B24D00">
            <w:r>
              <w:t>79</w:t>
            </w:r>
          </w:p>
        </w:tc>
        <w:tc>
          <w:tcPr>
            <w:tcW w:w="457" w:type="dxa"/>
          </w:tcPr>
          <w:p w14:paraId="7C2C07CA">
            <w:r>
              <w:t>19</w:t>
            </w:r>
          </w:p>
        </w:tc>
        <w:tc>
          <w:tcPr>
            <w:tcW w:w="510" w:type="dxa"/>
          </w:tcPr>
          <w:p w14:paraId="13B90429">
            <w:r>
              <w:t>19</w:t>
            </w:r>
          </w:p>
        </w:tc>
        <w:tc>
          <w:tcPr>
            <w:tcW w:w="510" w:type="dxa"/>
          </w:tcPr>
          <w:p w14:paraId="69477FB5">
            <w:r>
              <w:t>21</w:t>
            </w:r>
          </w:p>
        </w:tc>
        <w:tc>
          <w:tcPr>
            <w:tcW w:w="510" w:type="dxa"/>
          </w:tcPr>
          <w:p w14:paraId="23E421FB">
            <w:r>
              <w:t>17</w:t>
            </w:r>
          </w:p>
        </w:tc>
        <w:tc>
          <w:tcPr>
            <w:tcW w:w="510" w:type="dxa"/>
          </w:tcPr>
          <w:p w14:paraId="42C2F814">
            <w:r>
              <w:t>12</w:t>
            </w:r>
          </w:p>
        </w:tc>
        <w:tc>
          <w:tcPr>
            <w:tcW w:w="510" w:type="dxa"/>
          </w:tcPr>
          <w:p w14:paraId="4BC11990">
            <w:r>
              <w:t>5</w:t>
            </w:r>
          </w:p>
        </w:tc>
        <w:tc>
          <w:tcPr>
            <w:tcW w:w="510" w:type="dxa"/>
          </w:tcPr>
          <w:p w14:paraId="7ABD3D74">
            <w:r>
              <w:t>0</w:t>
            </w:r>
          </w:p>
        </w:tc>
        <w:tc>
          <w:tcPr>
            <w:tcW w:w="511" w:type="dxa"/>
          </w:tcPr>
          <w:p w14:paraId="1A805171">
            <w:r>
              <w:t>0</w:t>
            </w:r>
          </w:p>
        </w:tc>
        <w:tc>
          <w:tcPr>
            <w:tcW w:w="511" w:type="dxa"/>
          </w:tcPr>
          <w:p w14:paraId="4BCAE6F3">
            <w:r>
              <w:t>0</w:t>
            </w:r>
          </w:p>
        </w:tc>
        <w:tc>
          <w:tcPr>
            <w:tcW w:w="511" w:type="dxa"/>
          </w:tcPr>
          <w:p w14:paraId="14095793">
            <w:r>
              <w:t>0</w:t>
            </w:r>
          </w:p>
        </w:tc>
      </w:tr>
    </w:tbl>
    <w:p w14:paraId="4D340B56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323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Fathimathul Hannath</cp:lastModifiedBy>
  <dcterms:modified xsi:type="dcterms:W3CDTF">2025-08-20T10:00:45Z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EF77EAF9880347FD9B8A8A7CD7573CD7_12</vt:lpwstr>
  </property>
</Properties>
</file>